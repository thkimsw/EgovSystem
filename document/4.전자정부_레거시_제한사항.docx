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전자정부 레거시 호환 고려사항</w:t>
      </w:r>
    </w:p>
    <w:p>
      <w:pPr>
        <w:pStyle w:val="Heading1"/>
      </w:pPr>
      <w:r>
        <w:t>1. JavaScript (ES5 이하로 제한)</w:t>
      </w:r>
    </w:p>
    <w:p>
      <w:pPr>
        <w:pStyle w:val="ListBullet"/>
      </w:pPr>
      <w:r>
        <w:t>✔ ES5 문법만 사용 (var, function, prototype 기반)</w:t>
      </w:r>
    </w:p>
    <w:p>
      <w:pPr>
        <w:pStyle w:val="ListBullet"/>
      </w:pPr>
      <w:r>
        <w:t>✘ ES6 문법 금지 (let, const, class, =&gt;, import/export 등)</w:t>
      </w:r>
    </w:p>
    <w:p>
      <w:pPr>
        <w:pStyle w:val="ListBullet"/>
      </w:pPr>
      <w:r>
        <w:t>✔ jQuery 사용 권장 (DOM 조작, Ajax)</w:t>
      </w:r>
    </w:p>
    <w:p>
      <w:pPr>
        <w:pStyle w:val="ListBullet"/>
      </w:pPr>
      <w:r>
        <w:t>✔ XMLHttpRequest 사용 가능</w:t>
      </w:r>
    </w:p>
    <w:p>
      <w:pPr>
        <w:pStyle w:val="ListBullet"/>
      </w:pPr>
      <w:r>
        <w:t>✔ JSON.parse/stringify는 IE8 이상 지원</w:t>
      </w:r>
    </w:p>
    <w:p>
      <w:pPr>
        <w:pStyle w:val="ListBullet"/>
      </w:pPr>
      <w:r>
        <w:t>✘ Promise, async/await 등 비동기 문법 금지</w:t>
      </w:r>
    </w:p>
    <w:p>
      <w:pPr>
        <w:pStyle w:val="ListBullet"/>
      </w:pPr>
      <w:r>
        <w:t>✔ 글로벌 네임스페이스 방식의 유틸 구성 권장</w:t>
      </w:r>
    </w:p>
    <w:p>
      <w:pPr>
        <w:pStyle w:val="Heading1"/>
      </w:pPr>
      <w:r>
        <w:t>2. HTML (HTML4 수준으로 제한)</w:t>
      </w:r>
    </w:p>
    <w:p>
      <w:pPr>
        <w:pStyle w:val="ListBullet"/>
      </w:pPr>
      <w:r>
        <w:t>✔ HTML4 또는 XHTML Transitional 사용 권장</w:t>
      </w:r>
    </w:p>
    <w:p>
      <w:pPr>
        <w:pStyle w:val="ListBullet"/>
      </w:pPr>
      <w:r>
        <w:t>✘ HTML5 시멘틱 태그 사용 지양 (header, section 등)</w:t>
      </w:r>
    </w:p>
    <w:p>
      <w:pPr>
        <w:pStyle w:val="ListBullet"/>
      </w:pPr>
      <w:r>
        <w:t>✔ div, span, table 기반 마크업 사용</w:t>
      </w:r>
    </w:p>
    <w:p>
      <w:pPr>
        <w:pStyle w:val="ListBullet"/>
      </w:pPr>
      <w:r>
        <w:t>✔ 기본 form 요소 사용 (input, select, textarea 등)</w:t>
      </w:r>
    </w:p>
    <w:p>
      <w:pPr>
        <w:pStyle w:val="ListBullet"/>
      </w:pPr>
      <w:r>
        <w:t>✘ video, audio, canvas 등 HTML5 요소 금지 또는 대체</w:t>
      </w:r>
    </w:p>
    <w:p>
      <w:pPr>
        <w:pStyle w:val="ListBullet"/>
      </w:pPr>
      <w:r>
        <w:t>✔ 웹 접근성 요소는 alt, title, label 중심 구성</w:t>
      </w:r>
    </w:p>
    <w:p>
      <w:pPr>
        <w:pStyle w:val="ListBullet"/>
      </w:pPr>
      <w:r>
        <w:t>✔ euc-kr 또는 utf-8 인코딩 확인 필요</w:t>
      </w:r>
    </w:p>
    <w:p>
      <w:pPr>
        <w:pStyle w:val="Heading1"/>
      </w:pPr>
      <w:r>
        <w:t>3. CSS / 스타일 관련</w:t>
      </w:r>
    </w:p>
    <w:p>
      <w:pPr>
        <w:pStyle w:val="ListBullet"/>
      </w:pPr>
      <w:r>
        <w:t>✔ CSS2 수준 속성만 사용 (float, display, position 등)</w:t>
      </w:r>
    </w:p>
    <w:p>
      <w:pPr>
        <w:pStyle w:val="ListBullet"/>
      </w:pPr>
      <w:r>
        <w:t>✘ flex, grid, animation 등 CSS3 기능 사용 제한</w:t>
      </w:r>
    </w:p>
    <w:p>
      <w:pPr>
        <w:pStyle w:val="ListBullet"/>
      </w:pPr>
      <w:r>
        <w:t>✔ 스타일 적용 방식은 inline, &lt;style&gt;, 외부 .css 가능</w:t>
      </w:r>
    </w:p>
    <w:p>
      <w:pPr>
        <w:pStyle w:val="ListBullet"/>
      </w:pPr>
      <w:r>
        <w:t>⚠ 미디어 쿼리는 제한적 사용 권장</w:t>
      </w:r>
    </w:p>
    <w:p>
      <w:pPr>
        <w:pStyle w:val="Heading1"/>
      </w:pPr>
      <w:r>
        <w:t>4. 프론트-백엔드 통신</w:t>
      </w:r>
    </w:p>
    <w:p>
      <w:pPr>
        <w:pStyle w:val="ListBullet"/>
      </w:pPr>
      <w:r>
        <w:t>✔ jQuery.ajax, XMLHttpRequest 사용 가능</w:t>
      </w:r>
    </w:p>
    <w:p>
      <w:pPr>
        <w:pStyle w:val="ListBullet"/>
      </w:pPr>
      <w:r>
        <w:t>✘ fetch API 금지 (ES6+이며 IE 미지원)</w:t>
      </w:r>
    </w:p>
    <w:p>
      <w:pPr>
        <w:pStyle w:val="ListBullet"/>
      </w:pPr>
      <w:r>
        <w:t>✔ 전통적인 form submit 방식 적극 권장</w:t>
      </w:r>
    </w:p>
    <w:p>
      <w:pPr>
        <w:pStyle w:val="ListBullet"/>
      </w:pPr>
      <w:r>
        <w:t>✔ 파일 업로드는 multipart/form-data 방식 사용</w:t>
      </w:r>
    </w:p>
    <w:p>
      <w:pPr>
        <w:pStyle w:val="Heading1"/>
      </w:pPr>
      <w:r>
        <w:t>5. 브라우저 및 접근성 대응</w:t>
      </w:r>
    </w:p>
    <w:p>
      <w:pPr>
        <w:pStyle w:val="ListBullet"/>
      </w:pPr>
      <w:r>
        <w:t>✔ IE11 + Chrome 기준으로 병행 테스트 필수</w:t>
      </w:r>
    </w:p>
    <w:p>
      <w:pPr>
        <w:pStyle w:val="ListBullet"/>
      </w:pPr>
      <w:r>
        <w:t>✔ 웹 접근성(WA 인증)을 위한 구조 적용 필요</w:t>
      </w:r>
    </w:p>
    <w:p>
      <w:pPr>
        <w:pStyle w:val="ListBullet"/>
      </w:pPr>
      <w:r>
        <w:t>✔ 키보드-only 조작 가능하도록 설계</w:t>
      </w:r>
    </w:p>
    <w:p>
      <w:pPr>
        <w:pStyle w:val="ListBullet"/>
      </w:pPr>
      <w:r>
        <w:t>✘ console.log는 IE에서 오류 발생 가능성 → try-catch 처리</w:t>
      </w:r>
    </w:p>
    <w:p>
      <w:pPr>
        <w:pStyle w:val="Heading1"/>
      </w:pPr>
      <w:r>
        <w:t>6. 개발 환경 및 툴</w:t>
      </w:r>
    </w:p>
    <w:p>
      <w:pPr>
        <w:pStyle w:val="ListBullet"/>
      </w:pPr>
      <w:r>
        <w:t>✔ IDE: Eclipse, IntelliJ 등 Java 기반</w:t>
      </w:r>
    </w:p>
    <w:p>
      <w:pPr>
        <w:pStyle w:val="ListBullet"/>
      </w:pPr>
      <w:r>
        <w:t>✔ 버전관리: Git 또는 SVN</w:t>
      </w:r>
    </w:p>
    <w:p>
      <w:pPr>
        <w:pStyle w:val="ListBullet"/>
      </w:pPr>
      <w:r>
        <w:t>✔ 빌드도구: Maven 또는 Gradle</w:t>
      </w:r>
    </w:p>
    <w:p>
      <w:pPr>
        <w:pStyle w:val="ListBullet"/>
      </w:pPr>
      <w:r>
        <w:t>✔ WAS: Tomcat, Jeus, WebLogic 등</w:t>
      </w:r>
    </w:p>
    <w:p>
      <w:pPr>
        <w:pStyle w:val="ListBullet"/>
      </w:pPr>
      <w:r>
        <w:t>✔ DB: Oracle, MySQL, Tibero 등</w:t>
      </w:r>
    </w:p>
    <w:p>
      <w:pPr>
        <w:pStyle w:val="ListBullet"/>
      </w:pPr>
      <w:r>
        <w:t>✔ JDK: 1.6 ~ 1.8 권장</w:t>
      </w:r>
    </w:p>
    <w:p>
      <w:pPr>
        <w:pStyle w:val="Heading1"/>
      </w:pPr>
      <w:r>
        <w:t>요약 표</w:t>
      </w:r>
    </w:p>
    <w:p>
      <w:pPr>
        <w:pStyle w:val="ListBullet"/>
      </w:pPr>
      <w:r>
        <w:t>JS 버전: ES5 (IE11까지 호환)</w:t>
      </w:r>
    </w:p>
    <w:p>
      <w:pPr>
        <w:pStyle w:val="ListBullet"/>
      </w:pPr>
      <w:r>
        <w:t>HTML 버전: HTML4 또는 XHTML</w:t>
      </w:r>
    </w:p>
    <w:p>
      <w:pPr>
        <w:pStyle w:val="ListBullet"/>
      </w:pPr>
      <w:r>
        <w:t>프레임워크: JSP + jQuery</w:t>
      </w:r>
    </w:p>
    <w:p>
      <w:pPr>
        <w:pStyle w:val="ListBullet"/>
      </w:pPr>
      <w:r>
        <w:t>통신방식: Form Submit, jQuery Ajax</w:t>
      </w:r>
    </w:p>
    <w:p>
      <w:pPr>
        <w:pStyle w:val="ListBullet"/>
      </w:pPr>
      <w:r>
        <w:t>스타일: CSS2 + float 레이아웃</w:t>
      </w:r>
    </w:p>
    <w:p>
      <w:pPr>
        <w:pStyle w:val="ListBullet"/>
      </w:pPr>
      <w:r>
        <w:t>접근성: WA 인증 구조 반영</w:t>
      </w:r>
    </w:p>
    <w:p>
      <w:pPr>
        <w:pStyle w:val="ListBullet"/>
      </w:pPr>
      <w:r>
        <w:t>모듈화: 전역 유틸 방식</w:t>
      </w:r>
    </w:p>
    <w:p>
      <w:pPr>
        <w:pStyle w:val="ListBullet"/>
      </w:pPr>
      <w:r>
        <w:t>브라우저 테스트: IE11 + Chrome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